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h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drht | tyd | fh</w:t>
      </w:r>
    </w:p>
    <w:p>
      <w:pPr>
        <w:pStyle w:val="Heading1"/>
      </w:pPr>
      <w:r>
        <w:t>About me</w:t>
      </w:r>
    </w:p>
    <w:p>
      <w:r>
        <w:t>e</w:t>
      </w:r>
    </w:p>
    <w:p>
      <w:pPr>
        <w:pStyle w:val="Heading1"/>
      </w:pPr>
      <w:r>
        <w:t>Work Experience</w:t>
      </w:r>
    </w:p>
    <w:p>
      <w:r>
        <w:rPr>
          <w:b/>
        </w:rPr>
        <w:t xml:space="preserve">e </w:t>
      </w:r>
      <w:r>
        <w:t>54w-wer</w:t>
        <w:br/>
      </w:r>
      <w:r>
        <w:t>r</w:t>
      </w:r>
    </w:p>
    <w:p>
      <w:pPr>
        <w:pStyle w:val="Heading1"/>
      </w:pPr>
      <w:r>
        <w:t>Skills</w:t>
      </w:r>
    </w:p>
    <w:p>
      <w:pPr>
        <w:pStyle w:val="ListBullet"/>
      </w:pPr>
      <w:r>
        <w:t>wer</w:t>
      </w:r>
    </w:p>
    <w:p>
      <w:pPr>
        <w:pStyle w:val="ListBullet"/>
      </w:pPr>
      <w:r>
        <w:t>aws</w:t>
      </w:r>
    </w:p>
    <w:sectPr w:rsidR="00FC693F" w:rsidRPr="0006063C" w:rsidSect="00034616"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CV generated using Amigoscode class and Intuit quickbook project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